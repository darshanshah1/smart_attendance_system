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Times new roman" w:hAnsi="Times new roman"/>
          <w:b/>
          <w:b/>
          <w:bCs/>
          <w:color w:val="000000"/>
          <w:position w:val="0"/>
          <w:sz w:val="28"/>
          <w:sz w:val="32"/>
          <w:szCs w:val="32"/>
          <w:vertAlign w:val="baseline"/>
        </w:rPr>
      </w:pPr>
      <w:r>
        <w:rPr>
          <w:rFonts w:ascii="Times new roman" w:hAnsi="Times new roman"/>
          <w:b/>
          <w:bCs/>
          <w:color w:val="000000"/>
          <w:position w:val="0"/>
          <w:sz w:val="32"/>
          <w:sz w:val="32"/>
          <w:szCs w:val="32"/>
          <w:vertAlign w:val="baseline"/>
        </w:rPr>
        <w:t>ATTENDANCE SYSTEM WITH FACE RECOGNITION</w:t>
      </w:r>
    </w:p>
    <w:p>
      <w:pPr>
        <w:pStyle w:val="Heading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GET-ACTIVITIES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  <w:u w:val="single"/>
        </w:rPr>
        <w:t>API URL</w:t>
      </w:r>
      <w:r>
        <w:rPr>
          <w:rFonts w:ascii="Times new roman" w:hAnsi="Times new roman"/>
          <w:color w:val="000000"/>
        </w:rPr>
        <w:t>: http://0.0.0.0:8521/get-activities?date=DD-MM-YYYY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u w:val="single"/>
        </w:rPr>
        <w:t>API Method</w:t>
      </w:r>
      <w:r>
        <w:rPr>
          <w:rFonts w:ascii="Times new roman" w:hAnsi="Times new roman"/>
          <w:color w:val="000000"/>
        </w:rPr>
        <w:t>: GET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u w:val="single"/>
        </w:rPr>
        <w:t>API Description</w:t>
      </w:r>
      <w:r>
        <w:rPr>
          <w:rFonts w:ascii="Times new roman" w:hAnsi="Times new roman"/>
          <w:color w:val="000000"/>
        </w:rPr>
        <w:t>: Fetch activity logs (IN/OUT events) for a given date. If no date is provided, today’s logs are returned.</w:t>
      </w:r>
    </w:p>
    <w:p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API Request Header: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</w:rPr>
        <w:t>{</w:t>
        <w:br/>
        <w:t xml:space="preserve">  "Authorization": "Bearer YqVVptS1wPHntC6mOwszrG2xHAdsH1Zy6ytgkzLAAhu"</w:t>
        <w:br/>
        <w:t>}</w:t>
      </w:r>
    </w:p>
    <w:p>
      <w:pPr>
        <w:pStyle w:val="Heading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API Response: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SUCCESS response: 200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</w:rPr>
        <w:t>{</w:t>
        <w:br/>
        <w:t xml:space="preserve">  "success_flag": true,</w:t>
        <w:br/>
        <w:t xml:space="preserve">  "status_code": 200,</w:t>
        <w:br/>
        <w:t xml:space="preserve">  "message": "Success",</w:t>
        <w:br/>
        <w:t xml:space="preserve">  "count": 2,</w:t>
        <w:br/>
        <w:t xml:space="preserve">  "data": [</w:t>
        <w:br/>
        <w:t xml:space="preserve">    {</w:t>
        <w:br/>
        <w:t xml:space="preserve">      "LogDate": "25-09-2025 09:01:15",</w:t>
        <w:br/>
        <w:t xml:space="preserve">      "EmployeeCode": "001",</w:t>
        <w:br/>
        <w:t xml:space="preserve">      "TypeOfCamera": "IN"</w:t>
        <w:br/>
        <w:t xml:space="preserve">    },</w:t>
        <w:br/>
        <w:t xml:space="preserve">    {</w:t>
        <w:br/>
        <w:t xml:space="preserve">      "LogDate": "25-09-2025 17:35:20",</w:t>
        <w:br/>
        <w:t xml:space="preserve">      "EmployeeCode": "001",</w:t>
        <w:br/>
        <w:t xml:space="preserve">      "TypeOfCamera": "OUT"</w:t>
        <w:br/>
        <w:t xml:space="preserve">    }</w:t>
        <w:br/>
        <w:t xml:space="preserve">  ]</w:t>
        <w:br/>
        <w:t>}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</w:rPr>
        <w:t>Failure response: 40</w:t>
      </w:r>
      <w:r>
        <w:rPr>
          <w:rFonts w:ascii="Times new roman" w:hAnsi="Times new roman"/>
          <w:color w:val="000000"/>
        </w:rPr>
        <w:t>0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{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</w:rPr>
        <w:t>"message": "Invalid date format, use DD-MM-YYYY",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</w:rPr>
        <w:t>"status_code": 400,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</w:rPr>
        <w:t>"success_flag": false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</w:rPr>
        <w:t>}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Failure response: 401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{</w:t>
        <w:br/>
        <w:t xml:space="preserve">  "success_flag": false,</w:t>
        <w:br/>
        <w:t xml:space="preserve">  "status_code": 401,</w:t>
        <w:br/>
        <w:t xml:space="preserve">  "message": "Authorization header missing"</w:t>
        <w:br/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</w:rPr>
        <w:t>Failure response: 403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{</w:t>
        <w:br/>
        <w:t xml:space="preserve">  "success_flag": false,</w:t>
        <w:br/>
        <w:t xml:space="preserve">  "status_code": 403,</w:t>
        <w:br/>
        <w:t xml:space="preserve">  "message": "Forbidden"</w:t>
        <w:br/>
        <w:t>}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Failure response: 404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{</w:t>
        <w:br/>
        <w:t xml:space="preserve">  "success_flag": false,</w:t>
        <w:br/>
        <w:t xml:space="preserve">  "status_code": 404,</w:t>
        <w:br/>
        <w:t xml:space="preserve">  "message": "No records found"</w:t>
        <w:br/>
        <w:t>}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Failure response: 500</w:t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{</w:t>
        <w:br/>
        <w:t xml:space="preserve">  "success_flag": false,</w:t>
        <w:br/>
        <w:t xml:space="preserve">  "status_code": 500,</w:t>
        <w:br/>
        <w:t xml:space="preserve">  "message": "Internal server error"</w:t>
        <w:br/>
        <w:t>}</w:t>
      </w:r>
    </w:p>
    <w:p>
      <w:pPr>
        <w:pStyle w:val="Heading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1"/>
        <w:rPr>
          <w:rFonts w:ascii="Times new roman" w:hAnsi="Times new roman"/>
          <w:color w:val="000000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141</Words>
  <Characters>1024</Characters>
  <CharactersWithSpaces>1243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2025-09-25T16:34:33Z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